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39A3B" w14:textId="77777777" w:rsidR="00245D89" w:rsidRDefault="00000000">
      <w:pPr>
        <w:pStyle w:val="Title"/>
      </w:pPr>
      <w:r>
        <w:t>AWS 3-Tier Web Application Deployment</w:t>
      </w:r>
    </w:p>
    <w:p w14:paraId="45C07B7C" w14:textId="77777777" w:rsidR="00245D89" w:rsidRDefault="00000000">
      <w:pPr>
        <w:pStyle w:val="Heading1"/>
      </w:pPr>
      <w:r>
        <w:t>Description</w:t>
      </w:r>
    </w:p>
    <w:p w14:paraId="044E2AC7" w14:textId="77777777" w:rsidR="00245D89" w:rsidRDefault="00000000">
      <w:r>
        <w:t>This project demonstrates the deployment of a scalable 3-tier web application architecture using AWS services. The application consists of a React frontend, Node.js/Express backend, and a MySQL database, all hosted using AWS infrastructure.</w:t>
      </w:r>
    </w:p>
    <w:p w14:paraId="45CBC8E5" w14:textId="77777777" w:rsidR="00245D89" w:rsidRDefault="00000000">
      <w:pPr>
        <w:pStyle w:val="Heading1"/>
      </w:pPr>
      <w:r>
        <w:t>Project Architecture</w:t>
      </w:r>
    </w:p>
    <w:p w14:paraId="35E6C04D" w14:textId="77777777" w:rsidR="00245D89" w:rsidRDefault="00000000">
      <w:r>
        <w:t>Route 53 -&gt; Application Load Balancer -&gt; Auto Scaling Group (EC2: React + Node.js) -&gt; Amazon RDS (MySQL)</w:t>
      </w:r>
    </w:p>
    <w:p w14:paraId="706C0BE8" w14:textId="77777777" w:rsidR="00245D89" w:rsidRDefault="00000000">
      <w:pPr>
        <w:pStyle w:val="Heading1"/>
      </w:pPr>
      <w:r>
        <w:t>Tech Stack &amp; AWS Services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5D89" w14:paraId="2C9F5DED" w14:textId="77777777">
        <w:tc>
          <w:tcPr>
            <w:tcW w:w="4320" w:type="dxa"/>
          </w:tcPr>
          <w:p w14:paraId="7C11BD7C" w14:textId="77777777" w:rsidR="00245D89" w:rsidRDefault="00000000">
            <w:r>
              <w:t>Layer</w:t>
            </w:r>
          </w:p>
        </w:tc>
        <w:tc>
          <w:tcPr>
            <w:tcW w:w="4320" w:type="dxa"/>
          </w:tcPr>
          <w:p w14:paraId="4F9F4824" w14:textId="77777777" w:rsidR="00245D89" w:rsidRDefault="00000000">
            <w:r>
              <w:t>Technology / AWS Service</w:t>
            </w:r>
          </w:p>
        </w:tc>
      </w:tr>
      <w:tr w:rsidR="00245D89" w14:paraId="099D3DF0" w14:textId="77777777">
        <w:tc>
          <w:tcPr>
            <w:tcW w:w="4320" w:type="dxa"/>
          </w:tcPr>
          <w:p w14:paraId="78E3268F" w14:textId="77777777" w:rsidR="00245D89" w:rsidRDefault="00000000">
            <w:r>
              <w:t>Frontend</w:t>
            </w:r>
          </w:p>
        </w:tc>
        <w:tc>
          <w:tcPr>
            <w:tcW w:w="4320" w:type="dxa"/>
          </w:tcPr>
          <w:p w14:paraId="3D4B3782" w14:textId="77777777" w:rsidR="00245D89" w:rsidRDefault="00000000">
            <w:r>
              <w:t>React, hosted on EC2</w:t>
            </w:r>
          </w:p>
        </w:tc>
      </w:tr>
      <w:tr w:rsidR="00245D89" w14:paraId="18AC42F1" w14:textId="77777777">
        <w:tc>
          <w:tcPr>
            <w:tcW w:w="4320" w:type="dxa"/>
          </w:tcPr>
          <w:p w14:paraId="705DCD24" w14:textId="77777777" w:rsidR="00245D89" w:rsidRDefault="00000000">
            <w:r>
              <w:t>Backend</w:t>
            </w:r>
          </w:p>
        </w:tc>
        <w:tc>
          <w:tcPr>
            <w:tcW w:w="4320" w:type="dxa"/>
          </w:tcPr>
          <w:p w14:paraId="5993DDAE" w14:textId="77777777" w:rsidR="00245D89" w:rsidRDefault="00000000">
            <w:r>
              <w:t>Node.js/Express on EC2</w:t>
            </w:r>
          </w:p>
        </w:tc>
      </w:tr>
      <w:tr w:rsidR="00245D89" w14:paraId="3BC154BB" w14:textId="77777777">
        <w:tc>
          <w:tcPr>
            <w:tcW w:w="4320" w:type="dxa"/>
          </w:tcPr>
          <w:p w14:paraId="2390CC27" w14:textId="77777777" w:rsidR="00245D89" w:rsidRDefault="00000000">
            <w:r>
              <w:t>Database</w:t>
            </w:r>
          </w:p>
        </w:tc>
        <w:tc>
          <w:tcPr>
            <w:tcW w:w="4320" w:type="dxa"/>
          </w:tcPr>
          <w:p w14:paraId="04F4BB47" w14:textId="77777777" w:rsidR="00245D89" w:rsidRDefault="00000000">
            <w:r>
              <w:t>Amazon RDS (MySQL)</w:t>
            </w:r>
          </w:p>
        </w:tc>
      </w:tr>
      <w:tr w:rsidR="00245D89" w14:paraId="2340FA16" w14:textId="77777777">
        <w:tc>
          <w:tcPr>
            <w:tcW w:w="4320" w:type="dxa"/>
          </w:tcPr>
          <w:p w14:paraId="02DC5DC8" w14:textId="77777777" w:rsidR="00245D89" w:rsidRDefault="00000000">
            <w:r>
              <w:t>Networking</w:t>
            </w:r>
          </w:p>
        </w:tc>
        <w:tc>
          <w:tcPr>
            <w:tcW w:w="4320" w:type="dxa"/>
          </w:tcPr>
          <w:p w14:paraId="5B067EF2" w14:textId="77777777" w:rsidR="00245D89" w:rsidRDefault="00000000">
            <w:r>
              <w:t>VPC, Subnets, Internet Gateway</w:t>
            </w:r>
          </w:p>
        </w:tc>
      </w:tr>
      <w:tr w:rsidR="00245D89" w14:paraId="11B9CF3B" w14:textId="77777777">
        <w:tc>
          <w:tcPr>
            <w:tcW w:w="4320" w:type="dxa"/>
          </w:tcPr>
          <w:p w14:paraId="0EC6E541" w14:textId="77777777" w:rsidR="00245D89" w:rsidRDefault="00000000">
            <w:r>
              <w:t>Load Balancer</w:t>
            </w:r>
          </w:p>
        </w:tc>
        <w:tc>
          <w:tcPr>
            <w:tcW w:w="4320" w:type="dxa"/>
          </w:tcPr>
          <w:p w14:paraId="7F55981F" w14:textId="77777777" w:rsidR="00245D89" w:rsidRDefault="00000000">
            <w:r>
              <w:t>Application Load Balancer</w:t>
            </w:r>
          </w:p>
        </w:tc>
      </w:tr>
      <w:tr w:rsidR="00245D89" w14:paraId="7C8B6A49" w14:textId="77777777">
        <w:tc>
          <w:tcPr>
            <w:tcW w:w="4320" w:type="dxa"/>
          </w:tcPr>
          <w:p w14:paraId="204FC88D" w14:textId="77777777" w:rsidR="00245D89" w:rsidRDefault="00000000">
            <w:r>
              <w:t>Auto Scaling</w:t>
            </w:r>
          </w:p>
        </w:tc>
        <w:tc>
          <w:tcPr>
            <w:tcW w:w="4320" w:type="dxa"/>
          </w:tcPr>
          <w:p w14:paraId="2FCD92F4" w14:textId="77777777" w:rsidR="00245D89" w:rsidRDefault="00000000">
            <w:r>
              <w:t>Launch Templates, Scaling Policies</w:t>
            </w:r>
          </w:p>
        </w:tc>
      </w:tr>
      <w:tr w:rsidR="00245D89" w14:paraId="3CC2BE2B" w14:textId="77777777">
        <w:tc>
          <w:tcPr>
            <w:tcW w:w="4320" w:type="dxa"/>
          </w:tcPr>
          <w:p w14:paraId="0B7975F3" w14:textId="77777777" w:rsidR="00245D89" w:rsidRDefault="00000000">
            <w:r>
              <w:t>Domain</w:t>
            </w:r>
          </w:p>
        </w:tc>
        <w:tc>
          <w:tcPr>
            <w:tcW w:w="4320" w:type="dxa"/>
          </w:tcPr>
          <w:p w14:paraId="4DAE8F78" w14:textId="77777777" w:rsidR="00245D89" w:rsidRDefault="00000000">
            <w:r>
              <w:t>Amazon Route 53</w:t>
            </w:r>
          </w:p>
        </w:tc>
      </w:tr>
      <w:tr w:rsidR="00245D89" w14:paraId="5637F1FD" w14:textId="77777777">
        <w:tc>
          <w:tcPr>
            <w:tcW w:w="4320" w:type="dxa"/>
          </w:tcPr>
          <w:p w14:paraId="16064DB7" w14:textId="77777777" w:rsidR="00245D89" w:rsidRDefault="00000000">
            <w:r>
              <w:t>Storage</w:t>
            </w:r>
          </w:p>
        </w:tc>
        <w:tc>
          <w:tcPr>
            <w:tcW w:w="4320" w:type="dxa"/>
          </w:tcPr>
          <w:p w14:paraId="0AE03402" w14:textId="77777777" w:rsidR="00245D89" w:rsidRDefault="00000000">
            <w:r>
              <w:t>S3 for static content/assets</w:t>
            </w:r>
          </w:p>
        </w:tc>
      </w:tr>
      <w:tr w:rsidR="00245D89" w14:paraId="1542F5ED" w14:textId="77777777">
        <w:tc>
          <w:tcPr>
            <w:tcW w:w="4320" w:type="dxa"/>
          </w:tcPr>
          <w:p w14:paraId="3B4B58C4" w14:textId="77777777" w:rsidR="00245D89" w:rsidRDefault="00000000">
            <w:r>
              <w:t>IAM</w:t>
            </w:r>
          </w:p>
        </w:tc>
        <w:tc>
          <w:tcPr>
            <w:tcW w:w="4320" w:type="dxa"/>
          </w:tcPr>
          <w:p w14:paraId="54993995" w14:textId="77777777" w:rsidR="00245D89" w:rsidRDefault="00000000">
            <w:r>
              <w:t>Roles and Policies for EC2 and RDS</w:t>
            </w:r>
          </w:p>
        </w:tc>
      </w:tr>
    </w:tbl>
    <w:p w14:paraId="44E1550C" w14:textId="77777777" w:rsidR="00245D89" w:rsidRDefault="00000000">
      <w:pPr>
        <w:pStyle w:val="Heading1"/>
      </w:pPr>
      <w:r>
        <w:t>Project Structure</w:t>
      </w:r>
    </w:p>
    <w:p w14:paraId="13887FEF" w14:textId="77777777" w:rsidR="00245D89" w:rsidRDefault="00000000">
      <w:r>
        <w:br/>
        <w:t>/</w:t>
      </w:r>
      <w:proofErr w:type="gramStart"/>
      <w:r>
        <w:t>aws</w:t>
      </w:r>
      <w:proofErr w:type="gramEnd"/>
      <w:r>
        <w:t>-3tier-deployment</w:t>
      </w:r>
      <w:r>
        <w:br/>
        <w:t>├── frontend/                # React code</w:t>
      </w:r>
      <w:r>
        <w:br/>
        <w:t>├── backend/                 # Node.js + Express API</w:t>
      </w:r>
      <w:r>
        <w:br/>
        <w:t>├── terraform/               # IaC for infrastructure (optional)</w:t>
      </w:r>
      <w:r>
        <w:br/>
        <w:t>├── diagrams/                # Architecture diagrams</w:t>
      </w:r>
      <w:r>
        <w:br/>
        <w:t>├── scripts/                 # EC2 setup scripts</w:t>
      </w:r>
      <w:r>
        <w:br/>
        <w:t>├─</w:t>
      </w:r>
      <w:proofErr w:type="gramStart"/>
      <w:r>
        <w:t>─ .env</w:t>
      </w:r>
      <w:proofErr w:type="gramEnd"/>
      <w:r>
        <w:t>.example             # Environment template</w:t>
      </w:r>
      <w:r>
        <w:br/>
        <w:t>└── README.md</w:t>
      </w:r>
      <w:r>
        <w:br/>
      </w:r>
    </w:p>
    <w:p w14:paraId="440A8BEC" w14:textId="77777777" w:rsidR="002326F8" w:rsidRDefault="002326F8"/>
    <w:p w14:paraId="701F9D9D" w14:textId="77777777" w:rsidR="002326F8" w:rsidRDefault="002326F8"/>
    <w:p w14:paraId="18590A25" w14:textId="549E963F" w:rsidR="002326F8" w:rsidRDefault="002326F8">
      <w:pPr>
        <w:rPr>
          <w:b/>
          <w:bCs/>
          <w:color w:val="365F91" w:themeColor="accent1" w:themeShade="BF"/>
          <w:sz w:val="28"/>
          <w:szCs w:val="28"/>
        </w:rPr>
      </w:pPr>
      <w:r w:rsidRPr="002326F8">
        <w:rPr>
          <w:b/>
          <w:bCs/>
          <w:color w:val="365F91" w:themeColor="accent1" w:themeShade="BF"/>
          <w:sz w:val="28"/>
          <w:szCs w:val="28"/>
        </w:rPr>
        <w:lastRenderedPageBreak/>
        <w:t>Project Architecture Diagram</w:t>
      </w:r>
    </w:p>
    <w:p w14:paraId="774F3D88" w14:textId="17A01A64" w:rsidR="002326F8" w:rsidRPr="002326F8" w:rsidRDefault="002326F8">
      <w:pPr>
        <w:rPr>
          <w:b/>
          <w:bCs/>
          <w:color w:val="365F91" w:themeColor="accent1" w:themeShade="BF"/>
          <w:sz w:val="28"/>
          <w:szCs w:val="28"/>
        </w:rPr>
      </w:pPr>
      <w:r>
        <w:rPr>
          <w:b/>
          <w:bCs/>
          <w:noProof/>
          <w:color w:val="4F81BD" w:themeColor="accent1"/>
          <w:sz w:val="28"/>
          <w:szCs w:val="28"/>
        </w:rPr>
        <w:drawing>
          <wp:inline distT="0" distB="0" distL="0" distR="0" wp14:anchorId="74211B22" wp14:editId="551653ED">
            <wp:extent cx="5486400" cy="2494915"/>
            <wp:effectExtent l="0" t="0" r="0" b="635"/>
            <wp:docPr id="207210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02444" name="Picture 20721024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ADBE" w14:textId="77777777" w:rsidR="00245D89" w:rsidRDefault="00000000">
      <w:pPr>
        <w:pStyle w:val="Heading1"/>
      </w:pPr>
      <w:r>
        <w:t>Setup Instructions</w:t>
      </w:r>
    </w:p>
    <w:p w14:paraId="0D363B87" w14:textId="77777777" w:rsidR="00245D89" w:rsidRDefault="00000000">
      <w:pPr>
        <w:pStyle w:val="Heading2"/>
      </w:pPr>
      <w:r>
        <w:t>Prerequisites</w:t>
      </w:r>
    </w:p>
    <w:p w14:paraId="749653ED" w14:textId="77777777" w:rsidR="00245D89" w:rsidRDefault="00000000">
      <w:r>
        <w:t>- AWS Account</w:t>
      </w:r>
      <w:r>
        <w:br/>
        <w:t>- IAM User with EC2, RDS, S3, VPC permissions</w:t>
      </w:r>
      <w:r>
        <w:br/>
        <w:t>- Git, Node.js, NPM, AWS CLI</w:t>
      </w:r>
    </w:p>
    <w:p w14:paraId="461E998B" w14:textId="77777777" w:rsidR="00245D89" w:rsidRDefault="00000000">
      <w:pPr>
        <w:pStyle w:val="Heading2"/>
      </w:pPr>
      <w:r>
        <w:t>Infrastructure Setup</w:t>
      </w:r>
    </w:p>
    <w:p w14:paraId="1EF53972" w14:textId="77777777" w:rsidR="00245D89" w:rsidRDefault="00000000">
      <w:r>
        <w:t>1. Create a VPC with 2 public and 2 private subnets.</w:t>
      </w:r>
      <w:r>
        <w:br/>
        <w:t>2. Set up an Internet Gateway and NAT Gateway.</w:t>
      </w:r>
      <w:r>
        <w:br/>
        <w:t>3. Launch EC2 instances for frontend and backend (Amazon Linux 2).</w:t>
      </w:r>
      <w:r>
        <w:br/>
        <w:t>4. Set up a Security Group allowing HTTP/HTTPS/DB access as needed.</w:t>
      </w:r>
      <w:r>
        <w:br/>
        <w:t>5. Set up Auto Scaling Group with Launch Template.</w:t>
      </w:r>
      <w:r>
        <w:br/>
        <w:t>6. Create an RDS MySQL instance in a private subnet.</w:t>
      </w:r>
      <w:r>
        <w:br/>
        <w:t>7. Configure an Application Load Balancer.</w:t>
      </w:r>
      <w:r>
        <w:br/>
        <w:t>8. Use Route 53 for domain pointing (optional).</w:t>
      </w:r>
      <w:r>
        <w:br/>
        <w:t>9. Store media/assets in S3 if needed.</w:t>
      </w:r>
    </w:p>
    <w:p w14:paraId="40A99CFC" w14:textId="77777777" w:rsidR="00245D89" w:rsidRDefault="00000000">
      <w:pPr>
        <w:pStyle w:val="Heading2"/>
      </w:pPr>
      <w:r>
        <w:t>App Deployment</w:t>
      </w:r>
    </w:p>
    <w:p w14:paraId="4F78D533" w14:textId="4819F7A9" w:rsidR="00245D89" w:rsidRDefault="00000000" w:rsidP="00BD50CF">
      <w:r>
        <w:t>SSH into EC2 instances.</w:t>
      </w:r>
      <w:r>
        <w:br/>
        <w:t>Clone the repository:</w:t>
      </w:r>
      <w:r>
        <w:br/>
        <w:t>git clone https://github.com/yourusername/aws-3tier-deployment.git</w:t>
      </w:r>
      <w:r>
        <w:br/>
      </w:r>
      <w:r>
        <w:br/>
        <w:t>Install dependencies and run:</w:t>
      </w:r>
      <w:r>
        <w:br/>
        <w:t>cd frontend &amp;&amp; npm install &amp;&amp; npm run build</w:t>
      </w:r>
      <w:r>
        <w:br/>
        <w:t>cd</w:t>
      </w:r>
      <w:proofErr w:type="gramStart"/>
      <w:r>
        <w:t xml:space="preserve"> ..</w:t>
      </w:r>
      <w:proofErr w:type="gramEnd"/>
      <w:r>
        <w:t>/backend &amp;&amp; npm install &amp;&amp; node index.js</w:t>
      </w:r>
    </w:p>
    <w:p w14:paraId="6997F3F8" w14:textId="77777777" w:rsidR="00245D89" w:rsidRDefault="00000000">
      <w:pPr>
        <w:pStyle w:val="Heading1"/>
      </w:pPr>
      <w:r>
        <w:lastRenderedPageBreak/>
        <w:t>Features</w:t>
      </w:r>
    </w:p>
    <w:p w14:paraId="05776742" w14:textId="77777777" w:rsidR="00245D89" w:rsidRDefault="00000000">
      <w:r>
        <w:t>- Scalable 3-tier AWS architecture</w:t>
      </w:r>
      <w:r>
        <w:br/>
        <w:t>- Load-balanced web app</w:t>
      </w:r>
      <w:r>
        <w:br/>
        <w:t>- Auto-scaling EC2 instances</w:t>
      </w:r>
      <w:r>
        <w:br/>
        <w:t>- MySQL DB in private subnet (RDS)</w:t>
      </w:r>
      <w:r>
        <w:br/>
        <w:t>- Custom domain with Route 53</w:t>
      </w:r>
      <w:r>
        <w:br/>
        <w:t>- S3 asset storage (optional)</w:t>
      </w:r>
    </w:p>
    <w:p w14:paraId="50C1139C" w14:textId="77777777" w:rsidR="00245D89" w:rsidRDefault="00000000">
      <w:pPr>
        <w:pStyle w:val="Heading1"/>
      </w:pPr>
      <w:r>
        <w:t>Future Improvements</w:t>
      </w:r>
    </w:p>
    <w:p w14:paraId="1A1A3033" w14:textId="77777777" w:rsidR="00245D89" w:rsidRDefault="00000000">
      <w:r>
        <w:t>- CI/CD pipeline with CodePipeline</w:t>
      </w:r>
      <w:r>
        <w:br/>
        <w:t>- HTTPS with ACM</w:t>
      </w:r>
      <w:r>
        <w:br/>
        <w:t>- Monitoring with CloudWatch</w:t>
      </w:r>
      <w:r>
        <w:br/>
        <w:t>- Dockerized deployment</w:t>
      </w:r>
    </w:p>
    <w:p w14:paraId="79B7D6E9" w14:textId="77777777" w:rsidR="00245D89" w:rsidRDefault="00000000">
      <w:pPr>
        <w:pStyle w:val="Heading1"/>
      </w:pPr>
      <w:r>
        <w:t>Author</w:t>
      </w:r>
    </w:p>
    <w:p w14:paraId="1CBCA64D" w14:textId="417D61FD" w:rsidR="00245D89" w:rsidRDefault="00000000">
      <w:r>
        <w:t>Bobby Vijay Arora V</w:t>
      </w:r>
      <w:r>
        <w:br/>
        <w:t>LinkedIn: https://www.linkedin.com/in/bobby-vijay-arora-v-0617b7274/</w:t>
      </w:r>
      <w:r>
        <w:br/>
      </w:r>
      <w:proofErr w:type="gramStart"/>
      <w:r>
        <w:t>Email:</w:t>
      </w:r>
      <w:r w:rsidR="00BD50CF">
        <w:t>bobbyvijayarora6</w:t>
      </w:r>
      <w:r>
        <w:t>@example.com</w:t>
      </w:r>
      <w:proofErr w:type="gramEnd"/>
    </w:p>
    <w:p w14:paraId="0C44A2FB" w14:textId="77777777" w:rsidR="00245D89" w:rsidRDefault="00000000">
      <w:pPr>
        <w:pStyle w:val="Heading1"/>
      </w:pPr>
      <w:r>
        <w:t>License</w:t>
      </w:r>
    </w:p>
    <w:p w14:paraId="402D23D7" w14:textId="77777777" w:rsidR="00245D89" w:rsidRDefault="00000000">
      <w:r>
        <w:t>This project is licensed under the MIT License.</w:t>
      </w:r>
    </w:p>
    <w:sectPr w:rsidR="00245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1582041">
    <w:abstractNumId w:val="8"/>
  </w:num>
  <w:num w:numId="2" w16cid:durableId="1268656268">
    <w:abstractNumId w:val="6"/>
  </w:num>
  <w:num w:numId="3" w16cid:durableId="1431589190">
    <w:abstractNumId w:val="5"/>
  </w:num>
  <w:num w:numId="4" w16cid:durableId="1894392373">
    <w:abstractNumId w:val="4"/>
  </w:num>
  <w:num w:numId="5" w16cid:durableId="1858887218">
    <w:abstractNumId w:val="7"/>
  </w:num>
  <w:num w:numId="6" w16cid:durableId="1055393977">
    <w:abstractNumId w:val="3"/>
  </w:num>
  <w:num w:numId="7" w16cid:durableId="1513379300">
    <w:abstractNumId w:val="2"/>
  </w:num>
  <w:num w:numId="8" w16cid:durableId="2113894702">
    <w:abstractNumId w:val="1"/>
  </w:num>
  <w:num w:numId="9" w16cid:durableId="168455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6F8"/>
    <w:rsid w:val="00245D89"/>
    <w:rsid w:val="0029639D"/>
    <w:rsid w:val="00326F90"/>
    <w:rsid w:val="00AA1D8D"/>
    <w:rsid w:val="00B47730"/>
    <w:rsid w:val="00BD50CF"/>
    <w:rsid w:val="00C34B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8D9673"/>
  <w14:defaultImageDpi w14:val="300"/>
  <w15:docId w15:val="{C696D31E-49C1-4BBC-A7BF-1DF3CD4C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Bobby Vijay Arora V</cp:lastModifiedBy>
  <cp:revision>2</cp:revision>
  <dcterms:created xsi:type="dcterms:W3CDTF">2013-12-23T23:15:00Z</dcterms:created>
  <dcterms:modified xsi:type="dcterms:W3CDTF">2025-06-06T07:48:00Z</dcterms:modified>
  <cp:category/>
</cp:coreProperties>
</file>